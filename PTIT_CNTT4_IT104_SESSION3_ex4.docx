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4CE1E">
      <w:r>
        <w:drawing>
          <wp:inline distT="0" distB="0" distL="114300" distR="114300">
            <wp:extent cx="5485130" cy="185801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982155"/>
    <w:rsid w:val="57DA13A9"/>
    <w:rsid w:val="770F2086"/>
    <w:rsid w:val="77D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2025-10-28T16:22:07Z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