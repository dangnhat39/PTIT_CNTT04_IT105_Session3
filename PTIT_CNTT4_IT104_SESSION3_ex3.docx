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2"/>
        <w:gridCol w:w="937"/>
        <w:gridCol w:w="1400"/>
        <w:gridCol w:w="5441"/>
      </w:tblGrid>
      <w:tr w14:paraId="52FF97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E5DE0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Case A</w:t>
            </w:r>
          </w:p>
        </w:tc>
        <w:tc>
          <w:tcPr>
            <w:tcW w:w="0" w:type="auto"/>
            <w:shd w:val="clear"/>
            <w:vAlign w:val="center"/>
          </w:tcPr>
          <w:p w14:paraId="2F3EDC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Case B</w:t>
            </w:r>
          </w:p>
        </w:tc>
        <w:tc>
          <w:tcPr>
            <w:tcW w:w="0" w:type="auto"/>
            <w:shd w:val="clear"/>
            <w:vAlign w:val="center"/>
          </w:tcPr>
          <w:p w14:paraId="75F424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Mối quan hệ</w:t>
            </w:r>
          </w:p>
        </w:tc>
        <w:tc>
          <w:tcPr>
            <w:tcW w:w="0" w:type="auto"/>
            <w:shd w:val="clear"/>
            <w:vAlign w:val="center"/>
          </w:tcPr>
          <w:p w14:paraId="62488C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Giải thích</w:t>
            </w:r>
          </w:p>
        </w:tc>
      </w:tr>
      <w:tr w14:paraId="6093F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22C9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Đặt hàng</w:t>
            </w:r>
          </w:p>
        </w:tc>
        <w:tc>
          <w:tcPr>
            <w:tcW w:w="0" w:type="auto"/>
            <w:shd w:val="clear"/>
            <w:vAlign w:val="center"/>
          </w:tcPr>
          <w:p w14:paraId="0DCC22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Kiểm tra giỏ hàng</w:t>
            </w:r>
          </w:p>
        </w:tc>
        <w:tc>
          <w:tcPr>
            <w:tcW w:w="0" w:type="auto"/>
            <w:shd w:val="clear"/>
            <w:vAlign w:val="center"/>
          </w:tcPr>
          <w:p w14:paraId="50B709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&lt;&lt;include&gt;&gt;</w:t>
            </w:r>
          </w:p>
        </w:tc>
        <w:tc>
          <w:tcPr>
            <w:tcW w:w="0" w:type="auto"/>
            <w:shd w:val="clear"/>
            <w:vAlign w:val="center"/>
          </w:tcPr>
          <w:p w14:paraId="70DB8C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Khi </w:t>
            </w: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Đặt hàng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hệ thống </w:t>
            </w: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bắt buộc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phải thực hiện </w:t>
            </w: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Kiểm tra giỏ hàng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để xác nhận sản phẩm, số lượng, giá trước khi hoàn tất đơn hàng.</w:t>
            </w:r>
          </w:p>
        </w:tc>
      </w:tr>
      <w:tr w14:paraId="5C7EFD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E227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Đặt hàng</w:t>
            </w:r>
          </w:p>
        </w:tc>
        <w:tc>
          <w:tcPr>
            <w:tcW w:w="0" w:type="auto"/>
            <w:shd w:val="clear"/>
            <w:vAlign w:val="center"/>
          </w:tcPr>
          <w:p w14:paraId="13A8A6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Đề xuất hoá đơn</w:t>
            </w:r>
          </w:p>
        </w:tc>
        <w:tc>
          <w:tcPr>
            <w:tcW w:w="0" w:type="auto"/>
            <w:shd w:val="clear"/>
            <w:vAlign w:val="center"/>
          </w:tcPr>
          <w:p w14:paraId="668646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&lt;&lt;include&gt;&gt;</w:t>
            </w:r>
          </w:p>
        </w:tc>
        <w:tc>
          <w:tcPr>
            <w:tcW w:w="0" w:type="auto"/>
            <w:shd w:val="clear"/>
            <w:vAlign w:val="center"/>
          </w:tcPr>
          <w:p w14:paraId="3255B0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Sau khi đặt hàng thành công, hệ thống </w:t>
            </w: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luôn luôn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thực hiện </w:t>
            </w: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Đề xuất hoá đơn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(in/tạo hóa đơn điện tử) như một phần bắt buộc của quy trình.</w:t>
            </w:r>
          </w:p>
        </w:tc>
      </w:tr>
      <w:tr w14:paraId="1E7389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C432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Kiểm tra giỏ hàng</w:t>
            </w:r>
          </w:p>
        </w:tc>
        <w:tc>
          <w:tcPr>
            <w:tcW w:w="0" w:type="auto"/>
            <w:shd w:val="clear"/>
            <w:vAlign w:val="center"/>
          </w:tcPr>
          <w:p w14:paraId="095EDB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Xem đánh giá</w:t>
            </w:r>
          </w:p>
        </w:tc>
        <w:tc>
          <w:tcPr>
            <w:tcW w:w="0" w:type="auto"/>
            <w:shd w:val="clear"/>
            <w:vAlign w:val="center"/>
          </w:tcPr>
          <w:p w14:paraId="241EBD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&lt;&lt;extend&gt;&gt;</w:t>
            </w:r>
          </w:p>
        </w:tc>
        <w:tc>
          <w:tcPr>
            <w:tcW w:w="0" w:type="auto"/>
            <w:shd w:val="clear"/>
            <w:vAlign w:val="center"/>
          </w:tcPr>
          <w:p w14:paraId="44E0D7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Người dùng </w:t>
            </w: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có thể chọn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(không bắt buộc) </w:t>
            </w: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Xem đánh giá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sản phẩm </w:t>
            </w: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trong lúc kiểm tra giỏ hàng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(ví dụ: nhấn vào sản phẩm để xem review). Đây là hành vi mở rộng.</w:t>
            </w:r>
          </w:p>
        </w:tc>
      </w:tr>
      <w:tr w14:paraId="2F7F8A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F2DF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Đặt hàng</w:t>
            </w:r>
          </w:p>
        </w:tc>
        <w:tc>
          <w:tcPr>
            <w:tcW w:w="0" w:type="auto"/>
            <w:shd w:val="clear"/>
            <w:vAlign w:val="center"/>
          </w:tcPr>
          <w:p w14:paraId="396A31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Xem đánh giá</w:t>
            </w:r>
          </w:p>
        </w:tc>
        <w:tc>
          <w:tcPr>
            <w:tcW w:w="0" w:type="auto"/>
            <w:shd w:val="clear"/>
            <w:vAlign w:val="center"/>
          </w:tcPr>
          <w:p w14:paraId="6C11A6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không có</w:t>
            </w:r>
          </w:p>
        </w:tc>
        <w:tc>
          <w:tcPr>
            <w:tcW w:w="0" w:type="auto"/>
            <w:shd w:val="clear"/>
            <w:vAlign w:val="center"/>
          </w:tcPr>
          <w:p w14:paraId="7A6471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Không có mối quan hệ trực tiếp. Người dùng có thể xem đánh giá trước khi thêm vào giỏ, nhưng không phải trong luồng "Đặt hàng".</w:t>
            </w:r>
          </w:p>
        </w:tc>
      </w:tr>
    </w:tbl>
    <w:p w14:paraId="7F54CE1E">
      <w:r>
        <w:drawing>
          <wp:inline distT="0" distB="0" distL="114300" distR="114300">
            <wp:extent cx="5479415" cy="152082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7DA13A9"/>
    <w:rsid w:val="770F2086"/>
    <w:rsid w:val="77D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 hat</cp:lastModifiedBy>
  <dcterms:modified xsi:type="dcterms:W3CDTF">2025-10-28T16:16:25Z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72409C8CFED040BAB61E6BF46928C572_12</vt:lpwstr>
  </property>
</Properties>
</file>